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 Profile Microservice – Code Documentation</w:t>
      </w:r>
    </w:p>
    <w:p>
      <w:pPr>
        <w:pStyle w:val="Heading2"/>
      </w:pPr>
      <w:r>
        <w:t>server.js</w:t>
      </w:r>
    </w:p>
    <w:p>
      <w:pPr>
        <w:spacing w:after="120"/>
      </w:pPr>
      <w:r>
        <w:rPr>
          <w:rFonts w:ascii="Courier New" w:hAnsi="Courier New"/>
          <w:sz w:val="20"/>
        </w:rPr>
        <w:t>const express = require('express');</w:t>
        <w:br/>
        <w:t>const app = express();</w:t>
        <w:br/>
        <w:t>const PORT = process.env.PORT || 3000;</w:t>
        <w:br/>
        <w:br/>
        <w:t>const userRoutes = require('./src/routes/userRoutes');</w:t>
        <w:br/>
        <w:t>const authRoutes = require('./src/routes/authRoutes');</w:t>
        <w:br/>
        <w:br/>
        <w:t>app.use(express.json());</w:t>
        <w:br/>
        <w:t>app.use('/api/users', userRoutes);</w:t>
        <w:br/>
        <w:t>app.use('/api/auth', authRoutes);</w:t>
        <w:br/>
        <w:br/>
        <w:t>app.get('/health', (req, res) =&gt; {</w:t>
        <w:br/>
        <w:t xml:space="preserve">  res.json({ message: 'User Profile Service is running' });</w:t>
        <w:br/>
        <w:t>});</w:t>
        <w:br/>
        <w:br/>
        <w:t>app.listen(PORT, () =&gt; {</w:t>
        <w:br/>
        <w:t xml:space="preserve">  console.log(`Server running on port ${PORT}`);</w:t>
        <w:br/>
        <w:t>});</w:t>
      </w:r>
    </w:p>
    <w:p>
      <w:pPr>
        <w:pStyle w:val="Heading2"/>
      </w:pPr>
      <w:r>
        <w:t>src/models/userModel.js</w:t>
      </w:r>
    </w:p>
    <w:p>
      <w:pPr>
        <w:spacing w:after="120"/>
      </w:pPr>
      <w:r>
        <w:rPr>
          <w:rFonts w:ascii="Courier New" w:hAnsi="Courier New"/>
          <w:sz w:val="20"/>
        </w:rPr>
        <w:t>let users = [];</w:t>
        <w:br/>
        <w:br/>
        <w:t>module.exports = {</w:t>
        <w:br/>
        <w:t xml:space="preserve">  users</w:t>
        <w:br/>
        <w:t>};</w:t>
      </w:r>
    </w:p>
    <w:p>
      <w:pPr>
        <w:pStyle w:val="Heading2"/>
      </w:pPr>
      <w:r>
        <w:t>src/utils/passwordUtils.js</w:t>
      </w:r>
    </w:p>
    <w:p>
      <w:pPr>
        <w:spacing w:after="120"/>
      </w:pPr>
      <w:r>
        <w:rPr>
          <w:rFonts w:ascii="Courier New" w:hAnsi="Courier New"/>
          <w:sz w:val="20"/>
        </w:rPr>
        <w:t>const bcrypt = require('bcrypt');</w:t>
        <w:br/>
        <w:br/>
        <w:t>const hashPassword = async (password) =&gt; {</w:t>
        <w:br/>
        <w:t xml:space="preserve">  const salt = await bcrypt.genSalt(10);</w:t>
        <w:br/>
        <w:t xml:space="preserve">  return await bcrypt.hash(password, salt);</w:t>
        <w:br/>
        <w:t>};</w:t>
        <w:br/>
        <w:br/>
        <w:t>const comparePassword = async (plain, hashed) =&gt; {</w:t>
        <w:br/>
        <w:t xml:space="preserve">  return await bcrypt.compare(plain, hashed);</w:t>
        <w:br/>
        <w:t>};</w:t>
        <w:br/>
        <w:br/>
        <w:t>module.exports = { hashPassword, comparePassword };</w:t>
      </w:r>
    </w:p>
    <w:p>
      <w:pPr>
        <w:pStyle w:val="Heading2"/>
      </w:pPr>
      <w:r>
        <w:t>src/utils/validation.js</w:t>
      </w:r>
    </w:p>
    <w:p>
      <w:pPr>
        <w:spacing w:after="120"/>
      </w:pPr>
      <w:r>
        <w:rPr>
          <w:rFonts w:ascii="Courier New" w:hAnsi="Courier New"/>
          <w:sz w:val="20"/>
        </w:rPr>
        <w:t>const isValidEmail = (email) =&gt; {</w:t>
        <w:br/>
        <w:t xml:space="preserve">  return /\S+@\S+\.\S+/.test(email);</w:t>
        <w:br/>
        <w:t>};</w:t>
        <w:br/>
        <w:br/>
        <w:t>const isValidPassword = (password) =&gt; {</w:t>
        <w:br/>
        <w:t xml:space="preserve">  return password.length &gt;= 6;</w:t>
        <w:br/>
        <w:t>};</w:t>
        <w:br/>
        <w:br/>
        <w:t>module.exports = { isValidEmail, isValidPassword };</w:t>
      </w:r>
    </w:p>
    <w:p>
      <w:pPr>
        <w:pStyle w:val="Heading2"/>
      </w:pPr>
      <w:r>
        <w:t>src/services/userService.js</w:t>
      </w:r>
    </w:p>
    <w:p>
      <w:pPr>
        <w:spacing w:after="120"/>
      </w:pPr>
      <w:r>
        <w:rPr>
          <w:rFonts w:ascii="Courier New" w:hAnsi="Courier New"/>
          <w:sz w:val="20"/>
        </w:rPr>
        <w:t>const { users } = require('../models/userModel');</w:t>
        <w:br/>
        <w:br/>
        <w:t>const createUser = (user) =&gt; {</w:t>
        <w:br/>
        <w:t xml:space="preserve">  users.push(user);</w:t>
        <w:br/>
        <w:t xml:space="preserve">  return user;</w:t>
        <w:br/>
        <w:t>};</w:t>
        <w:br/>
        <w:br/>
        <w:t>const findUserByEmail = (email) =&gt; {</w:t>
        <w:br/>
        <w:t xml:space="preserve">  return users.find((u) =&gt; u.email === email);</w:t>
        <w:br/>
        <w:t>};</w:t>
        <w:br/>
        <w:br/>
        <w:t>module.exports = { createUser, findUserByEmail };</w:t>
      </w:r>
    </w:p>
    <w:p>
      <w:pPr>
        <w:pStyle w:val="Heading2"/>
      </w:pPr>
      <w:r>
        <w:t>src/middleware/authMiddleware.js</w:t>
      </w:r>
    </w:p>
    <w:p>
      <w:pPr>
        <w:spacing w:after="120"/>
      </w:pPr>
      <w:r>
        <w:rPr>
          <w:rFonts w:ascii="Courier New" w:hAnsi="Courier New"/>
          <w:sz w:val="20"/>
        </w:rPr>
        <w:t>const jwt = require('jsonwebtoken');</w:t>
        <w:br/>
        <w:br/>
        <w:t>const authMiddleware = (req, res, next) =&gt; {</w:t>
        <w:br/>
        <w:t xml:space="preserve">  const token = req.headers.authorization?.split(' ')[1];</w:t>
        <w:br/>
        <w:t xml:space="preserve">  if (!token) return res.status(401).json({ message: 'No token provided' });</w:t>
        <w:br/>
        <w:br/>
        <w:t xml:space="preserve">  try {</w:t>
        <w:br/>
        <w:t xml:space="preserve">    const decoded = jwt.verify(token, 'sekret');</w:t>
        <w:br/>
        <w:t xml:space="preserve">    req.user = decoded;</w:t>
        <w:br/>
        <w:t xml:space="preserve">    next();</w:t>
        <w:br/>
        <w:t xml:space="preserve">  } catch (err) {</w:t>
        <w:br/>
        <w:t xml:space="preserve">    res.status(401).json({ message: 'Invalid token' });</w:t>
        <w:br/>
        <w:t xml:space="preserve">  }</w:t>
        <w:br/>
        <w:t>};</w:t>
        <w:br/>
        <w:br/>
        <w:t>module.exports = authMiddleware;</w:t>
      </w:r>
    </w:p>
    <w:p>
      <w:pPr>
        <w:pStyle w:val="Heading2"/>
      </w:pPr>
      <w:r>
        <w:t>src/controllers/authController.js</w:t>
      </w:r>
    </w:p>
    <w:p>
      <w:pPr>
        <w:spacing w:after="120"/>
      </w:pPr>
      <w:r>
        <w:rPr>
          <w:rFonts w:ascii="Courier New" w:hAnsi="Courier New"/>
          <w:sz w:val="20"/>
        </w:rPr>
        <w:t>const jwt = require('jsonwebtoken');</w:t>
        <w:br/>
        <w:t>const { findUserByEmail } = require('../services/userService');</w:t>
        <w:br/>
        <w:t>const { comparePassword } = require('../utils/passwordUtils');</w:t>
        <w:br/>
        <w:br/>
        <w:t>const login = async (req, res) =&gt; {</w:t>
        <w:br/>
        <w:t xml:space="preserve">  const { email, password } = req.body;</w:t>
        <w:br/>
        <w:t xml:space="preserve">  const user = findUserByEmail(email);</w:t>
        <w:br/>
        <w:br/>
        <w:t xml:space="preserve">  if (!user || !(await comparePassword(password, user.password))) {</w:t>
        <w:br/>
        <w:t xml:space="preserve">    return res.status(401).json({ message: 'Invalid credentials' });</w:t>
        <w:br/>
        <w:t xml:space="preserve">  }</w:t>
        <w:br/>
        <w:br/>
        <w:t xml:space="preserve">  const token = jwt.sign({ email: user.email }, 'sekret', { expiresIn: '1h' });</w:t>
        <w:br/>
        <w:t xml:space="preserve">  res.json({ token });</w:t>
        <w:br/>
        <w:t>};</w:t>
        <w:br/>
        <w:br/>
        <w:t>module.exports = { login };</w:t>
      </w:r>
    </w:p>
    <w:p>
      <w:pPr>
        <w:pStyle w:val="Heading2"/>
      </w:pPr>
      <w:r>
        <w:t>src/controllers/userController.js</w:t>
      </w:r>
    </w:p>
    <w:p>
      <w:pPr>
        <w:spacing w:after="120"/>
      </w:pPr>
      <w:r>
        <w:rPr>
          <w:rFonts w:ascii="Courier New" w:hAnsi="Courier New"/>
          <w:sz w:val="20"/>
        </w:rPr>
        <w:t>const { hashPassword } = require('../utils/passwordUtils');</w:t>
        <w:br/>
        <w:t>const { isValidEmail, isValidPassword } = require('../utils/validation');</w:t>
        <w:br/>
        <w:t>const { createUser, findUserByEmail } = require('../services/userService');</w:t>
        <w:br/>
        <w:br/>
        <w:t>const register = async (req, res) =&gt; {</w:t>
        <w:br/>
        <w:t xml:space="preserve">  const { email, password } = req.body;</w:t>
        <w:br/>
        <w:br/>
        <w:t xml:space="preserve">  if (!isValidEmail(email) || !isValidPassword(password)) {</w:t>
        <w:br/>
        <w:t xml:space="preserve">    return res.status(400).json({ message: 'Invalid input' });</w:t>
        <w:br/>
        <w:t xml:space="preserve">  }</w:t>
        <w:br/>
        <w:br/>
        <w:t xml:space="preserve">  if (findUserByEmail(email)) {</w:t>
        <w:br/>
        <w:t xml:space="preserve">    return res.status(409).json({ message: 'User already exists' });</w:t>
        <w:br/>
        <w:t xml:space="preserve">  }</w:t>
        <w:br/>
        <w:br/>
        <w:t xml:space="preserve">  const hashedPassword = await hashPassword(password);</w:t>
        <w:br/>
        <w:t xml:space="preserve">  const newUser = createUser({ email, password: hashedPassword });</w:t>
        <w:br/>
        <w:br/>
        <w:t xml:space="preserve">  res.status(201).json({ message: 'User registered', user: { email: newUser.email } });</w:t>
        <w:br/>
        <w:t>};</w:t>
        <w:br/>
        <w:br/>
        <w:t>const getProfile = (req, res) =&gt; {</w:t>
        <w:br/>
        <w:t xml:space="preserve">  res.json({ email: req.user.email });</w:t>
        <w:br/>
        <w:t>};</w:t>
        <w:br/>
        <w:br/>
        <w:t>module.exports = { register, getProfile };</w:t>
      </w:r>
    </w:p>
    <w:p>
      <w:pPr>
        <w:pStyle w:val="Heading2"/>
      </w:pPr>
      <w:r>
        <w:t>src/routes/userRoutes.js</w:t>
      </w:r>
    </w:p>
    <w:p>
      <w:pPr>
        <w:spacing w:after="120"/>
      </w:pPr>
      <w:r>
        <w:rPr>
          <w:rFonts w:ascii="Courier New" w:hAnsi="Courier New"/>
          <w:sz w:val="20"/>
        </w:rPr>
        <w:t>const express = require('express');</w:t>
        <w:br/>
        <w:t>const router = express.Router();</w:t>
        <w:br/>
        <w:t>const { register, getProfile } = require('../controllers/userController');</w:t>
        <w:br/>
        <w:t>const authMiddleware = require('../middleware/authMiddleware');</w:t>
        <w:br/>
        <w:br/>
        <w:t>router.post('/register', register);</w:t>
        <w:br/>
        <w:t>router.get('/profile', authMiddleware, getProfile);</w:t>
        <w:br/>
        <w:br/>
        <w:t>module.exports = router;</w:t>
      </w:r>
    </w:p>
    <w:p>
      <w:pPr>
        <w:pStyle w:val="Heading2"/>
      </w:pPr>
      <w:r>
        <w:t>src/routes/authRoutes.js</w:t>
      </w:r>
    </w:p>
    <w:p>
      <w:pPr>
        <w:spacing w:after="120"/>
      </w:pPr>
      <w:r>
        <w:rPr>
          <w:rFonts w:ascii="Courier New" w:hAnsi="Courier New"/>
          <w:sz w:val="20"/>
        </w:rPr>
        <w:t>const express = require('express');</w:t>
        <w:br/>
        <w:t>const router = express.Router();</w:t>
        <w:br/>
        <w:t>const { login } = require('../controllers/authController');</w:t>
        <w:br/>
        <w:br/>
        <w:t>router.post('/login', login);</w:t>
        <w:br/>
        <w:br/>
        <w:t>module.exports = router;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