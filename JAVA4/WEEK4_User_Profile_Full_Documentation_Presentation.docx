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Profile Microservice – Detailed Developer Documentation</w:t>
      </w:r>
    </w:p>
    <w:p>
      <w:pPr>
        <w:pStyle w:val="Heading2"/>
      </w:pPr>
      <w:r>
        <w:t>Step 1: Project Setup</w:t>
      </w:r>
    </w:p>
    <w:p>
      <w:pPr/>
      <w:r>
        <w:t>🛠️ Çfarë kam bërë në Visual Studio Code:</w:t>
      </w:r>
    </w:p>
    <w:p>
      <w:pPr>
        <w:pStyle w:val="ListBullet"/>
      </w:pPr>
      <w:r>
        <w:t>• Kam krijuar strukturën e projektit me komandat `mkdir` në terminal.</w:t>
      </w:r>
    </w:p>
    <w:p>
      <w:pPr>
        <w:pStyle w:val="ListBullet"/>
      </w:pPr>
      <w:r>
        <w:t>• Kam inicializuar projektin me `npm init -y`.</w:t>
      </w:r>
    </w:p>
    <w:p>
      <w:pPr>
        <w:pStyle w:val="ListBullet"/>
      </w:pPr>
      <w:r>
        <w:t>• Kam instaluar libraritë: `express`, `bcrypt`, `jsonwebtoken`, `nodemon`.</w:t>
      </w:r>
    </w:p>
    <w:p>
      <w:pPr>
        <w:pStyle w:val="ListBullet"/>
      </w:pPr>
      <w:r>
        <w:t>• Kam krijuar `server.js` me konfigurim bazë të Express dhe endpoint-in `/health`.</w:t>
      </w:r>
    </w:p>
    <w:p>
      <w:pPr>
        <w:pStyle w:val="ListBullet"/>
      </w:pPr>
      <w:r>
        <w:t>• Kam verifikuar funksionimin e serverit me `curl http://localhost:3000/health`.</w:t>
      </w:r>
    </w:p>
    <w:p>
      <w:pPr/>
      <w:r>
        <w:t>🗣️ Si ta prezantoj te profesori:</w:t>
      </w:r>
    </w:p>
    <w:p>
      <w:pPr>
        <w:pStyle w:val="ListBullet"/>
      </w:pPr>
      <w:r>
        <w:t>• Tregoj që kam përdorur strukturë profesionale me dosje për controllers, routes, services, etj.</w:t>
      </w:r>
    </w:p>
    <w:p>
      <w:pPr>
        <w:pStyle w:val="ListBullet"/>
      </w:pPr>
      <w:r>
        <w:t>• Shpjegoj që `server.js` është pika hyrëse e aplikacionit dhe se endpoint-i `/health` vërteton që serveri është aktiv.</w:t>
      </w:r>
    </w:p>
    <w:p>
      <w:pPr>
        <w:pStyle w:val="ListBullet"/>
      </w:pPr>
      <w:r>
        <w:t>• Tregoj që kam përdorur `nodemon` për zhvillim më të shpejtë.</w:t>
      </w:r>
    </w:p>
    <w:p>
      <w:pPr>
        <w:pStyle w:val="Heading2"/>
      </w:pPr>
      <w:r>
        <w:t>Step 2: User Model &amp; Storage</w:t>
      </w:r>
    </w:p>
    <w:p>
      <w:pPr/>
      <w:r>
        <w:t>🛠️ Çfarë kam bërë në Visual Studio Code:</w:t>
      </w:r>
    </w:p>
    <w:p>
      <w:pPr>
        <w:pStyle w:val="ListBullet"/>
      </w:pPr>
      <w:r>
        <w:t>• Kam krijuar `userModel.js` dhe një array bosh `users[]` për të ruajtur përdoruesit.</w:t>
      </w:r>
    </w:p>
    <w:p>
      <w:pPr>
        <w:pStyle w:val="ListBullet"/>
      </w:pPr>
      <w:r>
        <w:t>• Kam krijuar `userService.js` me dy funksione: `createUser()` dhe `findUserByEmail()`.</w:t>
      </w:r>
    </w:p>
    <w:p>
      <w:pPr>
        <w:pStyle w:val="ListBullet"/>
      </w:pPr>
      <w:r>
        <w:t>• Të gjitha të dhënat ruhen në memorien RAM dhe jo në databazë (si testim).</w:t>
      </w:r>
    </w:p>
    <w:p>
      <w:pPr/>
      <w:r>
        <w:t>🗣️ Si ta prezantoj te profesori:</w:t>
      </w:r>
    </w:p>
    <w:p>
      <w:pPr>
        <w:pStyle w:val="ListBullet"/>
      </w:pPr>
      <w:r>
        <w:t>• Shpjegoj që përdor të dhëna në memorie për shkak se është një mikrosherbim testues.</w:t>
      </w:r>
    </w:p>
    <w:p>
      <w:pPr>
        <w:pStyle w:val="ListBullet"/>
      </w:pPr>
      <w:r>
        <w:t>• Tregoj që `createUser` dhe `findUserByEmail` janë funksione logjike të domosdoshme për regjistrim dhe login.</w:t>
      </w:r>
    </w:p>
    <w:p>
      <w:pPr>
        <w:pStyle w:val="Heading2"/>
      </w:pPr>
      <w:r>
        <w:t>Step 3: Authentication</w:t>
      </w:r>
    </w:p>
    <w:p>
      <w:pPr/>
      <w:r>
        <w:t>🛠️ Çfarë kam bërë në Visual Studio Code:</w:t>
      </w:r>
    </w:p>
    <w:p>
      <w:pPr>
        <w:pStyle w:val="ListBullet"/>
      </w:pPr>
      <w:r>
        <w:t>• Kam krijuar `passwordUtils.js` me funksione për `hashPassword` dhe `comparePassword` duke përdorur bcrypt.</w:t>
      </w:r>
    </w:p>
    <w:p>
      <w:pPr>
        <w:pStyle w:val="ListBullet"/>
      </w:pPr>
      <w:r>
        <w:t>• Kam ndërtuar `authController.js` për të gjeneruar JWT token gjatë login-it.</w:t>
      </w:r>
    </w:p>
    <w:p>
      <w:pPr>
        <w:pStyle w:val="ListBullet"/>
      </w:pPr>
      <w:r>
        <w:t>• Kam krijuar `authMiddleware.js` që verifikon tokenin JWT për endpoint-et e mbrojtura.</w:t>
      </w:r>
    </w:p>
    <w:p>
      <w:pPr>
        <w:pStyle w:val="ListBullet"/>
      </w:pPr>
      <w:r>
        <w:t>• Kam mbrojtur `/api/users/profile` me middleware për autentifikim.</w:t>
      </w:r>
    </w:p>
    <w:p>
      <w:pPr/>
      <w:r>
        <w:t>🗣️ Si ta prezantoj te profesori:</w:t>
      </w:r>
    </w:p>
    <w:p>
      <w:pPr>
        <w:pStyle w:val="ListBullet"/>
      </w:pPr>
      <w:r>
        <w:t>• Shpjegoj që fjalëkalimet nuk ruhen në tekst të thjeshtë por ruhen të enkriptuara me bcrypt.</w:t>
      </w:r>
    </w:p>
    <w:p>
      <w:pPr>
        <w:pStyle w:val="ListBullet"/>
      </w:pPr>
      <w:r>
        <w:t>• JWT përdoret për të krijuar një sesion të sigurt për përdoruesin.</w:t>
      </w:r>
    </w:p>
    <w:p>
      <w:pPr>
        <w:pStyle w:val="ListBullet"/>
      </w:pPr>
      <w:r>
        <w:t>• Middleware siguron që vetëm përdoruesit e kyçur mund të aksesojnë endpoint-et sensitive.</w:t>
      </w:r>
    </w:p>
    <w:p>
      <w:pPr>
        <w:pStyle w:val="Heading2"/>
      </w:pPr>
      <w:r>
        <w:t>Step 4: API Routes</w:t>
      </w:r>
    </w:p>
    <w:p>
      <w:pPr/>
      <w:r>
        <w:t>🛠️ Çfarë kam bërë në Visual Studio Code:</w:t>
      </w:r>
    </w:p>
    <w:p>
      <w:pPr>
        <w:pStyle w:val="ListBullet"/>
      </w:pPr>
      <w:r>
        <w:t>• Kam krijuar `authRoutes.js` me endpoint-in `/login`.</w:t>
      </w:r>
    </w:p>
    <w:p>
      <w:pPr>
        <w:pStyle w:val="ListBullet"/>
      </w:pPr>
      <w:r>
        <w:t>• Kam krijuar `userRoutes.js` me `/register` dhe `/profile`.</w:t>
      </w:r>
    </w:p>
    <w:p>
      <w:pPr>
        <w:pStyle w:val="ListBullet"/>
      </w:pPr>
      <w:r>
        <w:t>• Kam përdorur `authMiddleware` në `/profile` për të kufizuar qasjen.</w:t>
      </w:r>
    </w:p>
    <w:p>
      <w:pPr>
        <w:pStyle w:val="ListBullet"/>
      </w:pPr>
      <w:r>
        <w:t>• Kam krijuar `validation.js` për të verifikuar email dhe password-in përpara ruajtjes.</w:t>
      </w:r>
    </w:p>
    <w:p>
      <w:pPr/>
      <w:r>
        <w:t>🗣️ Si ta prezantoj te profesori:</w:t>
      </w:r>
    </w:p>
    <w:p>
      <w:pPr>
        <w:pStyle w:val="ListBullet"/>
      </w:pPr>
      <w:r>
        <w:t>• Shpjegoj që kam ndarë ruterat sipas përgjegjësive për mirëmbajtje më të lehtë.</w:t>
      </w:r>
    </w:p>
    <w:p>
      <w:pPr>
        <w:pStyle w:val="ListBullet"/>
      </w:pPr>
      <w:r>
        <w:t>• Shpjegoj që `validation.js` ndihmon që të parandalohet input-i i gabuar ose i rrezikshëm.</w:t>
      </w:r>
    </w:p>
    <w:p>
      <w:pPr>
        <w:pStyle w:val="ListBullet"/>
      </w:pPr>
      <w:r>
        <w:t>• Tregoj që përdor metoda HTTP të duhura (`POST`, `GET`) sipas REST.</w:t>
      </w:r>
    </w:p>
    <w:p>
      <w:pPr>
        <w:pStyle w:val="Heading2"/>
      </w:pPr>
      <w:r>
        <w:t>Step 5: Testing</w:t>
      </w:r>
    </w:p>
    <w:p>
      <w:pPr/>
      <w:r>
        <w:t>🛠️ Çfarë kam bërë në Visual Studio Code:</w:t>
      </w:r>
    </w:p>
    <w:p>
      <w:pPr>
        <w:pStyle w:val="ListBullet"/>
      </w:pPr>
      <w:r>
        <w:t>• Kam testuar me `curl` në Git Bash të gjitha endpoint-et: `/health`, `/register`, `/login`, `/profile`.</w:t>
      </w:r>
    </w:p>
    <w:p>
      <w:pPr>
        <w:pStyle w:val="ListBullet"/>
      </w:pPr>
      <w:r>
        <w:t>• Kam testuar raste gabimi (negative testing):</w:t>
      </w:r>
    </w:p>
    <w:p>
      <w:pPr>
        <w:pStyle w:val="ListBullet"/>
      </w:pPr>
      <w:r>
        <w:t>•    - Regjistrim me email të njëjtë → 409 Conflict</w:t>
      </w:r>
    </w:p>
    <w:p>
      <w:pPr>
        <w:pStyle w:val="ListBullet"/>
      </w:pPr>
      <w:r>
        <w:t>•    - Login me password të gabuar → 401 Unauthorized</w:t>
      </w:r>
    </w:p>
    <w:p>
      <w:pPr>
        <w:pStyle w:val="ListBullet"/>
      </w:pPr>
      <w:r>
        <w:t>•    - Qasje në `/profile` pa token → 401 Unauthorized</w:t>
      </w:r>
    </w:p>
    <w:p>
      <w:pPr>
        <w:pStyle w:val="ListBullet"/>
      </w:pPr>
      <w:r>
        <w:t>•    - Qasje në `/profile` me token të pavlefshëm → 401 Unauthorized</w:t>
      </w:r>
    </w:p>
    <w:p>
      <w:pPr/>
      <w:r>
        <w:t>🗣️ Si ta prezantoj te profesori:</w:t>
      </w:r>
    </w:p>
    <w:p>
      <w:pPr>
        <w:pStyle w:val="ListBullet"/>
      </w:pPr>
      <w:r>
        <w:t>• Shpjegoj që kam përdorur Git Bash për të testuar API-në si një klient real.</w:t>
      </w:r>
    </w:p>
    <w:p>
      <w:pPr>
        <w:pStyle w:val="ListBullet"/>
      </w:pPr>
      <w:r>
        <w:t>• Demostroj komandat `curl` dhe tregoj përgjigjet që marr nga serveri.</w:t>
      </w:r>
    </w:p>
    <w:p>
      <w:pPr>
        <w:pStyle w:val="ListBullet"/>
      </w:pPr>
      <w:r>
        <w:t>• Theksoj që kam bërë testime pozitive dhe negative për të provuar që sistemi është i sigurt dhe i saktë.</w:t>
      </w:r>
    </w:p>
    <w:p>
      <w:pPr>
        <w:pStyle w:val="Heading2"/>
      </w:pPr>
      <w:r>
        <w:t>Step 6: Documentation</w:t>
      </w:r>
    </w:p>
    <w:p>
      <w:pPr/>
      <w:r>
        <w:t>🛠️ Çfarë kam bërë në Visual Studio Code:</w:t>
      </w:r>
    </w:p>
    <w:p>
      <w:pPr>
        <w:pStyle w:val="ListBullet"/>
      </w:pPr>
      <w:r>
        <w:t>• Kam krijuar një `README.md` të strukturuar me: përshkrim, teknologji, udhëzime për nisje dhe testim.</w:t>
      </w:r>
    </w:p>
    <w:p>
      <w:pPr>
        <w:pStyle w:val="ListBullet"/>
      </w:pPr>
      <w:r>
        <w:t>• Kam dokumentuar API endpoint-et me shembuj konkret `curl`.</w:t>
      </w:r>
    </w:p>
    <w:p>
      <w:pPr>
        <w:pStyle w:val="ListBullet"/>
      </w:pPr>
      <w:r>
        <w:t>• Kam shtuar komente në kod për të shpjeguar logjikën në kontrollues dhe middleware.</w:t>
      </w:r>
    </w:p>
    <w:p>
      <w:pPr/>
      <w:r>
        <w:t>🗣️ Si ta prezantoj te profesori:</w:t>
      </w:r>
    </w:p>
    <w:p>
      <w:pPr>
        <w:pStyle w:val="ListBullet"/>
      </w:pPr>
      <w:r>
        <w:t>• Tregoj që dokumentimi është i domosdoshëm për çdo projekt të mirë.</w:t>
      </w:r>
    </w:p>
    <w:p>
      <w:pPr>
        <w:pStyle w:val="ListBullet"/>
      </w:pPr>
      <w:r>
        <w:t>• Shpjegoj që `README.md` ndihmon zhvillues të tjerë ta përdorin dhe kuptojnë projektin pa e lexuar të gjithë kodin.</w:t>
      </w:r>
    </w:p>
    <w:p>
      <w:pPr>
        <w:pStyle w:val="ListBullet"/>
      </w:pPr>
      <w:r>
        <w:t>• Theksoj që kam komentuar kodin për qartësi maksimale.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