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AF3A9" w14:textId="77777777" w:rsidR="009C6417" w:rsidRDefault="00E02C04">
      <w:pPr>
        <w:pStyle w:val="Heading1"/>
      </w:pPr>
      <w:r>
        <w:t>Dokumentim i Testimit me Postman – User Profile Microservice</w:t>
      </w:r>
    </w:p>
    <w:p w14:paraId="52825058" w14:textId="77777777" w:rsidR="009C6417" w:rsidRDefault="00E02C04">
      <w:pPr>
        <w:pStyle w:val="Heading2"/>
      </w:pPr>
      <w:r>
        <w:t>📋</w:t>
      </w:r>
      <w:r>
        <w:t xml:space="preserve"> Përshkrim i Përgjithshëm</w:t>
      </w:r>
    </w:p>
    <w:p w14:paraId="6C51116A" w14:textId="77777777" w:rsidR="009C6417" w:rsidRDefault="00E02C04">
      <w:r>
        <w:t xml:space="preserve">Ky dokument përshkruan testimin e mikrosherbimit për menaxhimin e profileve të përdoruesve duke përdorur mjetin Postman. Testimi është bërë për të siguruar që të </w:t>
      </w:r>
      <w:r>
        <w:t>gjitha endpoint-et funksionojnë siç duhet, përfshirë rastet pozitive dhe negative (gabimet).</w:t>
      </w:r>
    </w:p>
    <w:p w14:paraId="7D15FA5A" w14:textId="77777777" w:rsidR="009C6417" w:rsidRDefault="00E02C04">
      <w:pPr>
        <w:pStyle w:val="Heading2"/>
      </w:pPr>
      <w:r>
        <w:t>✅</w:t>
      </w:r>
      <w:r>
        <w:t xml:space="preserve"> Endpoint-et e testuara</w:t>
      </w:r>
    </w:p>
    <w:p w14:paraId="4F324FCC" w14:textId="77777777" w:rsidR="009C6417" w:rsidRDefault="00E02C04">
      <w:pPr>
        <w:pStyle w:val="ListBullet"/>
      </w:pPr>
      <w:r>
        <w:t>• GET /health – Kontrollon nëse serveri është aktiv. Kthen mesazhin: 'User Profile Service is running'.</w:t>
      </w:r>
    </w:p>
    <w:p w14:paraId="582C1DC0" w14:textId="77777777" w:rsidR="009C6417" w:rsidRDefault="00E02C04">
      <w:pPr>
        <w:pStyle w:val="ListBullet"/>
      </w:pPr>
      <w:r>
        <w:t>• POST /api/users/register – Regji</w:t>
      </w:r>
      <w:r>
        <w:t>stron një përdorues të ri duke dërguar email dhe password në format JSON.</w:t>
      </w:r>
    </w:p>
    <w:p w14:paraId="2F7E2405" w14:textId="77777777" w:rsidR="009C6417" w:rsidRDefault="00E02C04">
      <w:pPr>
        <w:pStyle w:val="ListBullet"/>
      </w:pPr>
      <w:r>
        <w:t>• POST /api/auth/login – Kryen login me kredenciale dhe kthen një JWT token.</w:t>
      </w:r>
    </w:p>
    <w:p w14:paraId="1538A26B" w14:textId="77777777" w:rsidR="009C6417" w:rsidRDefault="00E02C04">
      <w:pPr>
        <w:pStyle w:val="ListBullet"/>
      </w:pPr>
      <w:r>
        <w:t>• GET /api/users/profile – Kthen të dhënat e përdoruesit të kyçur. Kërkon token valid në header.</w:t>
      </w:r>
    </w:p>
    <w:p w14:paraId="38BBAB1A" w14:textId="77777777" w:rsidR="009C6417" w:rsidRDefault="00E02C04">
      <w:pPr>
        <w:pStyle w:val="Heading2"/>
      </w:pPr>
      <w:r>
        <w:t>🟢</w:t>
      </w:r>
      <w:r>
        <w:t xml:space="preserve"> Teste</w:t>
      </w:r>
      <w:r>
        <w:t xml:space="preserve"> Pozitive</w:t>
      </w:r>
    </w:p>
    <w:p w14:paraId="129FE22F" w14:textId="77777777" w:rsidR="009C6417" w:rsidRDefault="00E02C04">
      <w:r>
        <w:t>Për secilin nga testet më poshtë, është përdorur metoda dhe trupi i kërkesës përkatës në Postman:</w:t>
      </w:r>
    </w:p>
    <w:p w14:paraId="1AB4E178" w14:textId="77777777" w:rsidR="009C6417" w:rsidRDefault="00E02C04">
      <w:pPr>
        <w:pStyle w:val="ListNumber"/>
      </w:pPr>
      <w:r>
        <w:t>1. GET /health – Kthen status aktiv të serverit.</w:t>
      </w:r>
    </w:p>
    <w:p w14:paraId="283A7B82" w14:textId="77777777" w:rsidR="009C6417" w:rsidRDefault="00E02C04">
      <w:pPr>
        <w:pStyle w:val="ListNumber"/>
      </w:pPr>
      <w:r>
        <w:t>2. POST /api/users/register – Regjistron me sukses një përdorues të ri.</w:t>
      </w:r>
    </w:p>
    <w:p w14:paraId="66A0E591" w14:textId="77777777" w:rsidR="009C6417" w:rsidRDefault="00E02C04">
      <w:pPr>
        <w:pStyle w:val="ListNumber"/>
      </w:pPr>
      <w:r>
        <w:t>3. POST /api/auth/login – K</w:t>
      </w:r>
      <w:r>
        <w:t>then një JWT token nëse kredencialet janë të sakta.</w:t>
      </w:r>
    </w:p>
    <w:p w14:paraId="4593E67C" w14:textId="77777777" w:rsidR="009C6417" w:rsidRDefault="00E02C04">
      <w:pPr>
        <w:pStyle w:val="ListNumber"/>
      </w:pPr>
      <w:r>
        <w:t>4. GET /api/users/profile – Kthen email-in e përdoruesit nëse JWT është valid.</w:t>
      </w:r>
    </w:p>
    <w:p w14:paraId="55FDF1B8" w14:textId="77777777" w:rsidR="009C6417" w:rsidRDefault="00E02C04">
      <w:pPr>
        <w:pStyle w:val="Heading2"/>
      </w:pPr>
      <w:r>
        <w:t>🔴</w:t>
      </w:r>
      <w:r>
        <w:t xml:space="preserve"> Teste Negative</w:t>
      </w:r>
    </w:p>
    <w:p w14:paraId="0A2F1569" w14:textId="77777777" w:rsidR="009C6417" w:rsidRDefault="00E02C04">
      <w:r>
        <w:t>Janë realizuar edhe testime me qëllim për të gjeneruar gabime, për të verifikuar sigurinë dhe qëndrueshmëri</w:t>
      </w:r>
      <w:r>
        <w:t>në e sistemit:</w:t>
      </w:r>
    </w:p>
    <w:p w14:paraId="4B551065" w14:textId="77777777" w:rsidR="009C6417" w:rsidRDefault="00E02C04">
      <w:pPr>
        <w:pStyle w:val="ListBullet"/>
      </w:pPr>
      <w:r>
        <w:t>• Regjistrim me email ekzistues → 409 Conflict</w:t>
      </w:r>
    </w:p>
    <w:p w14:paraId="1962D5D3" w14:textId="77777777" w:rsidR="009C6417" w:rsidRDefault="00E02C04">
      <w:pPr>
        <w:pStyle w:val="ListBullet"/>
      </w:pPr>
      <w:r>
        <w:t>• Login me fjalëkalim të gabuar → 401 Unauthorized</w:t>
      </w:r>
    </w:p>
    <w:p w14:paraId="7FB1BF0A" w14:textId="77777777" w:rsidR="009C6417" w:rsidRDefault="00E02C04">
      <w:pPr>
        <w:pStyle w:val="ListBullet"/>
      </w:pPr>
      <w:r>
        <w:t>• Qasje në /profile pa token → 401 Unauthorized</w:t>
      </w:r>
    </w:p>
    <w:p w14:paraId="60FAD618" w14:textId="77777777" w:rsidR="009C6417" w:rsidRDefault="00E02C04">
      <w:pPr>
        <w:pStyle w:val="ListBullet"/>
      </w:pPr>
      <w:r>
        <w:t>• Qasje në /profile me token të pavlefshëm → 401 Unauthorized</w:t>
      </w:r>
    </w:p>
    <w:p w14:paraId="11F4537A" w14:textId="77777777" w:rsidR="009C6417" w:rsidRDefault="00E02C04">
      <w:pPr>
        <w:pStyle w:val="Heading2"/>
      </w:pPr>
      <w:r>
        <w:t>📌</w:t>
      </w:r>
      <w:r>
        <w:t xml:space="preserve"> Përfundim</w:t>
      </w:r>
    </w:p>
    <w:p w14:paraId="6533335A" w14:textId="77777777" w:rsidR="009C6417" w:rsidRDefault="00E02C04">
      <w:r>
        <w:t>Testimi me Postman t</w:t>
      </w:r>
      <w:r>
        <w:t>regoi se mikrosherbimi funksionon sipas specifikimeve. Të gjitha funksionalitetet kryesore si regjistrimi, login-i dhe aksesimi i profileve janë testuar me sukses, duke përfshirë edhe kontrollin e gabimeve. Testimi u realizua përmes kërkesave HTTP në formë</w:t>
      </w:r>
      <w:r>
        <w:t xml:space="preserve"> JSON, me përgjigje të formatuara dhe status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sakta</w:t>
      </w:r>
      <w:proofErr w:type="spellEnd"/>
      <w:r>
        <w:t>.</w:t>
      </w:r>
    </w:p>
    <w:p w14:paraId="78460132" w14:textId="62353BF2" w:rsidR="00E02C04" w:rsidRDefault="00E02C04">
      <w:r w:rsidRPr="00E02C04">
        <w:lastRenderedPageBreak/>
        <w:drawing>
          <wp:inline distT="0" distB="0" distL="0" distR="0" wp14:anchorId="2F49AED9" wp14:editId="2B80A829">
            <wp:extent cx="5486400" cy="3405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6417"/>
    <w:rsid w:val="00AA1D8D"/>
    <w:rsid w:val="00B47730"/>
    <w:rsid w:val="00CB0664"/>
    <w:rsid w:val="00E02C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D91F7"/>
  <w14:defaultImageDpi w14:val="300"/>
  <w15:docId w15:val="{41B75449-28E5-47F1-9E6D-272DA1C7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C1686B-E14D-4180-854C-70990A61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Rozafa Hajrizi</cp:lastModifiedBy>
  <cp:revision>2</cp:revision>
  <dcterms:created xsi:type="dcterms:W3CDTF">2013-12-23T23:15:00Z</dcterms:created>
  <dcterms:modified xsi:type="dcterms:W3CDTF">2025-04-03T08:59:00Z</dcterms:modified>
  <cp:category/>
</cp:coreProperties>
</file>