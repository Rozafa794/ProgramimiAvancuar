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843" w:rsidRDefault="00831D54">
      <w:pPr>
        <w:pStyle w:val="Title"/>
      </w:pPr>
      <w:r>
        <w:t>User Profile Microservice - Supabase Integration Summary</w:t>
      </w:r>
    </w:p>
    <w:p w:rsidR="00984843" w:rsidRDefault="00831D54">
      <w:pPr>
        <w:pStyle w:val="Heading1"/>
      </w:pPr>
      <w:r>
        <w:t>✅</w:t>
      </w:r>
      <w:r>
        <w:t xml:space="preserve"> 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84843">
        <w:tc>
          <w:tcPr>
            <w:tcW w:w="2880" w:type="dxa"/>
          </w:tcPr>
          <w:p w:rsidR="00984843" w:rsidRDefault="00831D54">
            <w:r>
              <w:t>Pjesa</w:t>
            </w:r>
          </w:p>
        </w:tc>
        <w:tc>
          <w:tcPr>
            <w:tcW w:w="2880" w:type="dxa"/>
          </w:tcPr>
          <w:p w:rsidR="00984843" w:rsidRDefault="00831D54">
            <w:r>
              <w:t>Përshkrimi</w:t>
            </w:r>
          </w:p>
        </w:tc>
        <w:tc>
          <w:tcPr>
            <w:tcW w:w="2880" w:type="dxa"/>
          </w:tcPr>
          <w:p w:rsidR="00984843" w:rsidRDefault="00831D54">
            <w:r>
              <w:t>Statusi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Supabase Project</w:t>
            </w:r>
          </w:p>
        </w:tc>
        <w:tc>
          <w:tcPr>
            <w:tcW w:w="2880" w:type="dxa"/>
          </w:tcPr>
          <w:p w:rsidR="00984843" w:rsidRDefault="00831D54">
            <w:r>
              <w:t>Ke krijuar një projekt në Supabase dhe një tabelë users</w:t>
            </w:r>
          </w:p>
        </w:tc>
        <w:tc>
          <w:tcPr>
            <w:tcW w:w="2880" w:type="dxa"/>
          </w:tcPr>
          <w:p w:rsidR="00984843" w:rsidRDefault="00831D54">
            <w:r>
              <w:t>✅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Supabase URL &amp; anon key</w:t>
            </w:r>
          </w:p>
        </w:tc>
        <w:tc>
          <w:tcPr>
            <w:tcW w:w="2880" w:type="dxa"/>
          </w:tcPr>
          <w:p w:rsidR="00984843" w:rsidRDefault="00831D54">
            <w:r>
              <w:t>I ke marrë dhe i ke përdorur në supabaseClient.js</w:t>
            </w:r>
          </w:p>
        </w:tc>
        <w:tc>
          <w:tcPr>
            <w:tcW w:w="2880" w:type="dxa"/>
          </w:tcPr>
          <w:p w:rsidR="00984843" w:rsidRDefault="00831D54">
            <w:r>
              <w:t>✅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Supabase Client</w:t>
            </w:r>
          </w:p>
        </w:tc>
        <w:tc>
          <w:tcPr>
            <w:tcW w:w="2880" w:type="dxa"/>
          </w:tcPr>
          <w:p w:rsidR="00984843" w:rsidRDefault="00831D54">
            <w:r>
              <w:t>Ke krijuar supabaseClient.js në src/utils/</w:t>
            </w:r>
          </w:p>
        </w:tc>
        <w:tc>
          <w:tcPr>
            <w:tcW w:w="2880" w:type="dxa"/>
          </w:tcPr>
          <w:p w:rsidR="00984843" w:rsidRDefault="00831D54">
            <w:r>
              <w:t>✅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User Service</w:t>
            </w:r>
          </w:p>
        </w:tc>
        <w:tc>
          <w:tcPr>
            <w:tcW w:w="2880" w:type="dxa"/>
          </w:tcPr>
          <w:p w:rsidR="00984843" w:rsidRDefault="00831D54">
            <w:r>
              <w:t>Ke migruar createUser dhe findUserByEmail që përdorin Supabase</w:t>
            </w:r>
          </w:p>
        </w:tc>
        <w:tc>
          <w:tcPr>
            <w:tcW w:w="2880" w:type="dxa"/>
          </w:tcPr>
          <w:p w:rsidR="00984843" w:rsidRDefault="00831D54">
            <w:r>
              <w:t>✅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Password Hashing</w:t>
            </w:r>
          </w:p>
        </w:tc>
        <w:tc>
          <w:tcPr>
            <w:tcW w:w="2880" w:type="dxa"/>
          </w:tcPr>
          <w:p w:rsidR="00984843" w:rsidRDefault="00831D54">
            <w:r>
              <w:t>Ke përdorur bcrypt për të hash-uar password-et</w:t>
            </w:r>
          </w:p>
        </w:tc>
        <w:tc>
          <w:tcPr>
            <w:tcW w:w="2880" w:type="dxa"/>
          </w:tcPr>
          <w:p w:rsidR="00984843" w:rsidRDefault="00831D54">
            <w:r>
              <w:t>✅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Auth Controller</w:t>
            </w:r>
          </w:p>
        </w:tc>
        <w:tc>
          <w:tcPr>
            <w:tcW w:w="2880" w:type="dxa"/>
          </w:tcPr>
          <w:p w:rsidR="00984843" w:rsidRDefault="00831D54">
            <w:r>
              <w:t xml:space="preserve">Funksioni login është </w:t>
            </w:r>
            <w:r>
              <w:t>përditësuar të përdorë Supabase dhe JWT</w:t>
            </w:r>
          </w:p>
        </w:tc>
        <w:tc>
          <w:tcPr>
            <w:tcW w:w="2880" w:type="dxa"/>
          </w:tcPr>
          <w:p w:rsidR="00984843" w:rsidRDefault="00831D54">
            <w:r>
              <w:t>✅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User Controller</w:t>
            </w:r>
          </w:p>
        </w:tc>
        <w:tc>
          <w:tcPr>
            <w:tcW w:w="2880" w:type="dxa"/>
          </w:tcPr>
          <w:p w:rsidR="00984843" w:rsidRDefault="00831D54">
            <w:r>
              <w:t>Funksioni register përdor validim, bcrypt, dhe Supabase</w:t>
            </w:r>
          </w:p>
        </w:tc>
        <w:tc>
          <w:tcPr>
            <w:tcW w:w="2880" w:type="dxa"/>
          </w:tcPr>
          <w:p w:rsidR="00984843" w:rsidRDefault="00831D54">
            <w:r>
              <w:t>✅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Tests</w:t>
            </w:r>
          </w:p>
        </w:tc>
        <w:tc>
          <w:tcPr>
            <w:tcW w:w="2880" w:type="dxa"/>
          </w:tcPr>
          <w:p w:rsidR="00984843" w:rsidRDefault="00831D54">
            <w:r>
              <w:t>Je në fazën e shtimit të unit dhe integration tests</w:t>
            </w:r>
          </w:p>
        </w:tc>
        <w:tc>
          <w:tcPr>
            <w:tcW w:w="2880" w:type="dxa"/>
          </w:tcPr>
          <w:p w:rsidR="00984843" w:rsidRDefault="00831D54">
            <w:r>
              <w:t>⏳</w:t>
            </w:r>
            <w:r>
              <w:t xml:space="preserve"> (duhen të paktën 2+2)</w:t>
            </w:r>
          </w:p>
        </w:tc>
      </w:tr>
      <w:tr w:rsidR="00984843">
        <w:tc>
          <w:tcPr>
            <w:tcW w:w="2880" w:type="dxa"/>
          </w:tcPr>
          <w:p w:rsidR="00984843" w:rsidRDefault="00831D54">
            <w:r>
              <w:t>README.md</w:t>
            </w:r>
          </w:p>
        </w:tc>
        <w:tc>
          <w:tcPr>
            <w:tcW w:w="2880" w:type="dxa"/>
          </w:tcPr>
          <w:p w:rsidR="00984843" w:rsidRDefault="00831D54">
            <w:r>
              <w:t xml:space="preserve">Duhet të përfshijë setup, testim, lidhjen me </w:t>
            </w:r>
            <w:r>
              <w:t>Supabase</w:t>
            </w:r>
          </w:p>
        </w:tc>
        <w:tc>
          <w:tcPr>
            <w:tcW w:w="2880" w:type="dxa"/>
          </w:tcPr>
          <w:p w:rsidR="00984843" w:rsidRDefault="00831D54">
            <w:r>
              <w:t>⏳</w:t>
            </w:r>
          </w:p>
        </w:tc>
      </w:tr>
    </w:tbl>
    <w:p w:rsidR="00984843" w:rsidRDefault="00831D54">
      <w:pPr>
        <w:pStyle w:val="Heading1"/>
      </w:pPr>
      <w:r>
        <w:t>📄</w:t>
      </w:r>
      <w:r>
        <w:t xml:space="preserve"> Dokumentimi Teknik</w:t>
      </w:r>
    </w:p>
    <w:p w:rsidR="00984843" w:rsidRDefault="00831D54">
      <w:r>
        <w:br/>
        <w:t>Ky projekt është një mikroshërbim Node.js + Express që ofron regjistrim dhe autentifikim të përdoruesve me Supabase si backend.</w:t>
      </w:r>
      <w:r>
        <w:br/>
      </w:r>
    </w:p>
    <w:p w:rsidR="00984843" w:rsidRDefault="00831D54">
      <w:pPr>
        <w:pStyle w:val="Heading2"/>
      </w:pPr>
      <w:r>
        <w:t>🚀</w:t>
      </w:r>
      <w:r>
        <w:t xml:space="preserve"> Setup i Projektit</w:t>
      </w:r>
    </w:p>
    <w:p w:rsidR="00984843" w:rsidRDefault="00831D54">
      <w:r>
        <w:br/>
        <w:t>1. Klono repository-n dhe instalo varësitë:</w:t>
      </w:r>
      <w:r>
        <w:br/>
        <w:t xml:space="preserve">   git clone https://githu</w:t>
      </w:r>
      <w:r>
        <w:t>b.com/yourusername/user-profile-service.git</w:t>
      </w:r>
      <w:r>
        <w:br/>
        <w:t xml:space="preserve">   cd user-profile-service</w:t>
      </w:r>
      <w:r>
        <w:br/>
        <w:t xml:space="preserve">   npm install</w:t>
      </w:r>
      <w:r>
        <w:br/>
      </w:r>
    </w:p>
    <w:p w:rsidR="00984843" w:rsidRDefault="00831D54">
      <w:pPr>
        <w:pStyle w:val="Heading2"/>
      </w:pPr>
      <w:r>
        <w:lastRenderedPageBreak/>
        <w:t>🔌</w:t>
      </w:r>
      <w:r>
        <w:t xml:space="preserve"> Supabase Setup</w:t>
      </w:r>
    </w:p>
    <w:p w:rsidR="00984843" w:rsidRDefault="00831D54">
      <w:r>
        <w:br/>
        <w:t>1. Krijo projekt në Supabase: https://supabase.com</w:t>
      </w:r>
      <w:r>
        <w:br/>
        <w:t>2. Shto këtë SQL në Supabase SQL Editor:</w:t>
      </w:r>
      <w:r>
        <w:br/>
      </w:r>
    </w:p>
    <w:p w:rsidR="00984843" w:rsidRDefault="00831D54">
      <w:pPr>
        <w:pStyle w:val="IntenseQuote"/>
      </w:pPr>
      <w:r>
        <w:br/>
        <w:t>CREATE TABLE users (</w:t>
      </w:r>
      <w:r>
        <w:br/>
      </w:r>
      <w:r>
        <w:t xml:space="preserve">  id uuid PRIMARY KEY DEFAULT gen_random_uuid(),</w:t>
      </w:r>
      <w:r>
        <w:br/>
        <w:t xml:space="preserve">  email text UNIQUE NOT NULL,</w:t>
      </w:r>
      <w:r>
        <w:br/>
        <w:t xml:space="preserve">  password text NOT NULL,</w:t>
      </w:r>
      <w:r>
        <w:br/>
        <w:t xml:space="preserve">  name text,</w:t>
      </w:r>
      <w:r>
        <w:br/>
        <w:t xml:space="preserve">  address jsonb,</w:t>
      </w:r>
      <w:r>
        <w:br/>
        <w:t xml:space="preserve">  registration_date timestamp DEFAULT now(),</w:t>
      </w:r>
      <w:r>
        <w:br/>
        <w:t xml:space="preserve">  last_login timestamp</w:t>
      </w:r>
      <w:r>
        <w:br/>
        <w:t>);</w:t>
      </w:r>
      <w:r>
        <w:br/>
      </w:r>
    </w:p>
    <w:p w:rsidR="00984843" w:rsidRDefault="00831D54">
      <w:r>
        <w:br/>
        <w:t>3. Merr Supabase URL dhe anon key nga Project Se</w:t>
      </w:r>
      <w:r>
        <w:t>ttings → API</w:t>
      </w:r>
      <w:r>
        <w:br/>
        <w:t>4. Vendosi në src/utils/supabaseClient.js:</w:t>
      </w:r>
      <w:r>
        <w:br/>
      </w:r>
    </w:p>
    <w:p w:rsidR="00984843" w:rsidRDefault="00831D54">
      <w:pPr>
        <w:pStyle w:val="IntenseQuote"/>
      </w:pPr>
      <w:r>
        <w:br/>
        <w:t>const { createClient } = require('@supabase/supabase-js');</w:t>
      </w:r>
      <w:r>
        <w:br/>
        <w:t>const supabaseUrl = 'https://your-project.supabase.co';</w:t>
      </w:r>
      <w:r>
        <w:br/>
        <w:t>const supabaseKey = 'your-anon-key';</w:t>
      </w:r>
      <w:r>
        <w:br/>
        <w:t>const supabase = createClient(supabaseUrl, sup</w:t>
      </w:r>
      <w:r>
        <w:t>abaseKey);</w:t>
      </w:r>
      <w:r>
        <w:br/>
        <w:t>module.exports = supabase;</w:t>
      </w:r>
      <w:r>
        <w:br/>
      </w:r>
    </w:p>
    <w:p w:rsidR="00984843" w:rsidRDefault="00984843">
      <w:bookmarkStart w:id="0" w:name="_GoBack"/>
      <w:bookmarkEnd w:id="0"/>
    </w:p>
    <w:sectPr w:rsidR="009848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1D54"/>
    <w:rsid w:val="009848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6891"/>
  <w14:defaultImageDpi w14:val="300"/>
  <w15:docId w15:val="{C01A9725-E66D-4133-A533-3047EC16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9DA1C5-5DDE-47E7-B547-88CA1EE9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Rozafa Hajrizi</cp:lastModifiedBy>
  <cp:revision>3</cp:revision>
  <dcterms:created xsi:type="dcterms:W3CDTF">2013-12-23T23:15:00Z</dcterms:created>
  <dcterms:modified xsi:type="dcterms:W3CDTF">2025-04-09T19:36:00Z</dcterms:modified>
  <cp:category/>
</cp:coreProperties>
</file>