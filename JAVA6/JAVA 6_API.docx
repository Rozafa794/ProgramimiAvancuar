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6_API - Dokumentimi i Hapave</w:t>
      </w:r>
    </w:p>
    <w:p>
      <w:pPr>
        <w:pStyle w:val="Heading2"/>
      </w:pPr>
      <w:r>
        <w:t>✅ HAPI 1: Fshi komplet projektin e vjetër</w:t>
      </w:r>
    </w:p>
    <w:p>
      <w:r>
        <w:t>Në këtë hap, hiqet plotësisht projekti i mëparshëm që kishte probleme me një paketë të gabuar 'router'.</w:t>
        <w:br/>
        <w:br/>
        <w:t>1. Hap File Explorer.</w:t>
        <w:br/>
        <w:t>2. Shko te: C:\Users\rozaf\OneDrive\Desktop\PROGRAMIMI AVANCUAR\JAVA6\</w:t>
        <w:br/>
        <w:t>3. Fshije tërësisht folderin `product-api` duke klikuar me të djathtën dhe zgjedhur 'Delete'.</w:t>
      </w:r>
    </w:p>
    <w:p>
      <w:pPr>
        <w:pStyle w:val="Heading2"/>
      </w:pPr>
      <w:r>
        <w:t>✅ HAPI 2: Krijimi i projektit të ri</w:t>
      </w:r>
    </w:p>
    <w:p>
      <w:r>
        <w:t>Pasi të fshihet projekti i vjetër, krijohet një projekt i ri nga e para me Express të pastër:</w:t>
        <w:br/>
        <w:br/>
        <w:t>1. Hap terminalin (Git Bash ose PowerShell).</w:t>
        <w:br/>
        <w:t>2. Ekzekuto komandat më poshtë një nga një:</w:t>
        <w:br/>
        <w:br/>
        <w:t>mkdir product-api</w:t>
        <w:br/>
        <w:t>cd product-api</w:t>
        <w:br/>
        <w:t>npm init -y</w:t>
        <w:br/>
        <w:t>npm install express</w:t>
      </w:r>
    </w:p>
    <w:p>
      <w:pPr>
        <w:pStyle w:val="Heading2"/>
      </w:pPr>
      <w:r>
        <w:t>✅ HAPI 3: Krijo index.js dhe nise serverin</w:t>
      </w:r>
    </w:p>
    <w:p>
      <w:r>
        <w:t>1. Brenda folderit `product-api`, krijo fajllin `index.js`.</w:t>
        <w:br/>
        <w:t>2. Vendos këtë kod në fajllin `index.js`:</w:t>
        <w:br/>
        <w:br/>
        <w:t>const express = require('express');</w:t>
        <w:br/>
        <w:t>const app = express();</w:t>
        <w:br/>
        <w:br/>
        <w:t>app.use(express.json());</w:t>
        <w:br/>
        <w:br/>
        <w:t>app.get('/', (req, res) =&gt; {</w:t>
        <w:br/>
        <w:t xml:space="preserve">  res.send('API is working!');</w:t>
        <w:br/>
        <w:t>});</w:t>
        <w:br/>
        <w:br/>
        <w:t>const PORT = 3000;</w:t>
        <w:br/>
        <w:t>app.listen(PORT, () =&gt; {</w:t>
        <w:br/>
        <w:t xml:space="preserve">  console.log(`Server is running on port ${PORT}`);</w:t>
        <w:br/>
        <w:t>});</w:t>
        <w:br/>
        <w:br/>
        <w:t>3. Ruaje fajllin dhe nis serverin me komandën:</w:t>
        <w:br/>
        <w:br/>
        <w:t>node index.js</w:t>
        <w:br/>
        <w:br/>
        <w:t>4. Kontrollo që të shfaqet mesazhi në terminal:</w:t>
        <w:br/>
        <w:t>'Server is running on port 3000'.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